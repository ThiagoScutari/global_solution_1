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67218C" w14:textId="77777777" w:rsidR="00480973" w:rsidRPr="005214CA" w:rsidRDefault="00000000">
      <w:pPr>
        <w:pStyle w:val="Ttulo"/>
        <w:rPr>
          <w:lang w:val="pt-BR"/>
        </w:rPr>
      </w:pPr>
      <w:r w:rsidRPr="005214CA">
        <w:rPr>
          <w:lang w:val="pt-BR"/>
        </w:rPr>
        <w:t>MVP de Monitoramento e Predição de Eventos Meteorológicos com ESP32 + Machine Learning</w:t>
      </w:r>
    </w:p>
    <w:p w14:paraId="637EDE22" w14:textId="77777777" w:rsidR="00480973" w:rsidRPr="005214CA" w:rsidRDefault="00000000">
      <w:pPr>
        <w:pStyle w:val="Ttulo1"/>
        <w:rPr>
          <w:lang w:val="pt-BR"/>
        </w:rPr>
      </w:pPr>
      <w:r w:rsidRPr="005214CA">
        <w:rPr>
          <w:lang w:val="pt-BR"/>
        </w:rPr>
        <w:t>Grupo 46 – FIAP</w:t>
      </w:r>
    </w:p>
    <w:p w14:paraId="151CBC3C" w14:textId="77777777" w:rsidR="00480973" w:rsidRPr="005214CA" w:rsidRDefault="00000000">
      <w:pPr>
        <w:rPr>
          <w:lang w:val="pt-BR"/>
        </w:rPr>
      </w:pPr>
      <w:r w:rsidRPr="005214CA">
        <w:rPr>
          <w:lang w:val="pt-BR"/>
        </w:rPr>
        <w:t>Thiago Scutari – RM562831 | thiago.scutari@outlook.com</w:t>
      </w:r>
    </w:p>
    <w:p w14:paraId="0A6E0345" w14:textId="77777777" w:rsidR="00480973" w:rsidRPr="005214CA" w:rsidRDefault="00000000">
      <w:pPr>
        <w:rPr>
          <w:lang w:val="pt-BR"/>
        </w:rPr>
      </w:pPr>
      <w:r w:rsidRPr="005214CA">
        <w:rPr>
          <w:lang w:val="pt-BR"/>
        </w:rPr>
        <w:t>Henrique Ribeiro Siqueira – RM565044 | henrique.ribeiro1201@gmail.com</w:t>
      </w:r>
    </w:p>
    <w:p w14:paraId="74113060" w14:textId="5152FD88" w:rsidR="005214CA" w:rsidRPr="005214CA" w:rsidRDefault="00000000">
      <w:pPr>
        <w:rPr>
          <w:lang w:val="pt-BR"/>
        </w:rPr>
      </w:pPr>
      <w:r w:rsidRPr="005214CA">
        <w:rPr>
          <w:lang w:val="pt-BR"/>
        </w:rPr>
        <w:t>Mariana Cavalcante Oliveira – RM561678 | mari.kvalcant@gmail.com</w:t>
      </w:r>
      <w:r w:rsidR="005214CA">
        <w:rPr>
          <w:lang w:val="pt-BR"/>
        </w:rPr>
        <w:br/>
      </w:r>
      <w:r w:rsidR="005214CA" w:rsidRPr="005214CA">
        <w:rPr>
          <w:lang w:val="pt-BR"/>
        </w:rPr>
        <w:br/>
        <w:t xml:space="preserve">Github: </w:t>
      </w:r>
      <w:hyperlink r:id="rId6" w:history="1">
        <w:r w:rsidR="005214CA" w:rsidRPr="005214CA">
          <w:rPr>
            <w:rStyle w:val="Hyperlink"/>
            <w:lang w:val="pt-BR"/>
          </w:rPr>
          <w:t>https://github.com/ThiagoScutari/global_solution_1.git</w:t>
        </w:r>
      </w:hyperlink>
    </w:p>
    <w:p w14:paraId="619E79DD" w14:textId="150DCDA9" w:rsidR="005214CA" w:rsidRPr="005214CA" w:rsidRDefault="005214CA">
      <w:pPr>
        <w:rPr>
          <w:lang w:val="pt-BR"/>
        </w:rPr>
      </w:pPr>
      <w:proofErr w:type="spellStart"/>
      <w:r>
        <w:rPr>
          <w:lang w:val="pt-BR"/>
        </w:rPr>
        <w:t>Video</w:t>
      </w:r>
      <w:proofErr w:type="spellEnd"/>
      <w:r>
        <w:rPr>
          <w:lang w:val="pt-BR"/>
        </w:rPr>
        <w:t xml:space="preserve">: </w:t>
      </w:r>
      <w:r w:rsidRPr="005214CA">
        <w:rPr>
          <w:lang w:val="pt-BR"/>
        </w:rPr>
        <w:t>https://youtu.be/lV0VRtBctgo</w:t>
      </w:r>
    </w:p>
    <w:p w14:paraId="05682E17" w14:textId="77777777" w:rsidR="00480973" w:rsidRPr="005214CA" w:rsidRDefault="00000000">
      <w:pPr>
        <w:pStyle w:val="Ttulo1"/>
        <w:rPr>
          <w:lang w:val="pt-BR"/>
        </w:rPr>
      </w:pPr>
      <w:r w:rsidRPr="005214CA">
        <w:rPr>
          <w:lang w:val="pt-BR"/>
        </w:rPr>
        <w:t>1. Introdução</w:t>
      </w:r>
    </w:p>
    <w:p w14:paraId="08BCEE31" w14:textId="77777777" w:rsidR="00480973" w:rsidRPr="005214CA" w:rsidRDefault="00000000">
      <w:pPr>
        <w:rPr>
          <w:lang w:val="pt-BR"/>
        </w:rPr>
      </w:pPr>
      <w:r w:rsidRPr="005214CA">
        <w:rPr>
          <w:lang w:val="pt-BR"/>
        </w:rPr>
        <w:t>Este projeto propõe o desenvolvimento de um sistema inteligente para monitoramento e predição de eventos climáticos extremos, como queimadas, geadas e tempestades. Utilizando sensores simulados e técnicas de aprendizado de máquina, o sistema permite prever fenômenos com base em dados ambientais, contribuindo para ações preventivas e de mitigação.</w:t>
      </w:r>
      <w:r w:rsidRPr="005214CA">
        <w:rPr>
          <w:lang w:val="pt-BR"/>
        </w:rPr>
        <w:br/>
      </w:r>
      <w:r w:rsidRPr="005214CA">
        <w:rPr>
          <w:lang w:val="pt-BR"/>
        </w:rPr>
        <w:br/>
        <w:t xml:space="preserve">A solução se baseia em um sensor DHT22 acoplado a um microcontrolador ESP32, ambos simulados por meio da plataforma </w:t>
      </w:r>
      <w:proofErr w:type="spellStart"/>
      <w:r w:rsidRPr="005214CA">
        <w:rPr>
          <w:lang w:val="pt-BR"/>
        </w:rPr>
        <w:t>Wokwi</w:t>
      </w:r>
      <w:proofErr w:type="spellEnd"/>
      <w:r w:rsidRPr="005214CA">
        <w:rPr>
          <w:lang w:val="pt-BR"/>
        </w:rPr>
        <w:t>. Os dados são processados em tempo real e analisados por um modelo de Machine Learning previamente treinado em Python, possibilitando a classificação automática dos eventos meteorológicos.</w:t>
      </w:r>
      <w:r w:rsidRPr="005214CA">
        <w:rPr>
          <w:lang w:val="pt-BR"/>
        </w:rPr>
        <w:br/>
      </w:r>
    </w:p>
    <w:p w14:paraId="530A8C5D" w14:textId="77777777" w:rsidR="00480973" w:rsidRPr="005214CA" w:rsidRDefault="00000000">
      <w:pPr>
        <w:pStyle w:val="Ttulo1"/>
        <w:rPr>
          <w:lang w:val="pt-BR"/>
        </w:rPr>
      </w:pPr>
      <w:r w:rsidRPr="005214CA">
        <w:rPr>
          <w:lang w:val="pt-BR"/>
        </w:rPr>
        <w:t>2. Desenvolvimento</w:t>
      </w:r>
    </w:p>
    <w:p w14:paraId="56B7BF53" w14:textId="77777777" w:rsidR="00480973" w:rsidRPr="005214CA" w:rsidRDefault="00000000">
      <w:pPr>
        <w:pStyle w:val="Ttulo2"/>
        <w:rPr>
          <w:lang w:val="pt-BR"/>
        </w:rPr>
      </w:pPr>
      <w:r w:rsidRPr="005214CA">
        <w:rPr>
          <w:lang w:val="pt-BR"/>
        </w:rPr>
        <w:t>2.1 Arquitetura Geral</w:t>
      </w:r>
    </w:p>
    <w:p w14:paraId="6233B070" w14:textId="12B74DD3" w:rsidR="00480973" w:rsidRPr="005214CA" w:rsidRDefault="00000000">
      <w:pPr>
        <w:rPr>
          <w:lang w:val="pt-BR"/>
        </w:rPr>
      </w:pPr>
      <w:r w:rsidRPr="005214CA">
        <w:rPr>
          <w:lang w:val="pt-BR"/>
        </w:rPr>
        <w:t>A arquitetura do sistema integra os seguintes componentes principais:</w:t>
      </w:r>
      <w:r w:rsidRPr="005214CA">
        <w:rPr>
          <w:lang w:val="pt-BR"/>
        </w:rPr>
        <w:br/>
      </w:r>
      <w:r w:rsidRPr="005214CA">
        <w:rPr>
          <w:lang w:val="pt-BR"/>
        </w:rPr>
        <w:br/>
        <w:t>- Coleta de dados: via sensor DHT22 simulado no ESP32;</w:t>
      </w:r>
      <w:r w:rsidRPr="005214CA">
        <w:rPr>
          <w:lang w:val="pt-BR"/>
        </w:rPr>
        <w:br/>
        <w:t>- Transmissão: utilizando protocolo RFC2217, que permite a leitura remota da porta serial;</w:t>
      </w:r>
      <w:r w:rsidRPr="005214CA">
        <w:rPr>
          <w:lang w:val="pt-BR"/>
        </w:rPr>
        <w:br/>
        <w:t>- Processamento: scripts em Python realizam a predição com base nos dados coletados;</w:t>
      </w:r>
      <w:r w:rsidRPr="005214CA">
        <w:rPr>
          <w:lang w:val="pt-BR"/>
        </w:rPr>
        <w:br/>
        <w:t xml:space="preserve">- Visualização: gráficos em </w:t>
      </w:r>
      <w:proofErr w:type="spellStart"/>
      <w:r w:rsidRPr="005214CA">
        <w:rPr>
          <w:lang w:val="pt-BR"/>
        </w:rPr>
        <w:t>Matplotlib</w:t>
      </w:r>
      <w:proofErr w:type="spellEnd"/>
      <w:r w:rsidRPr="005214CA">
        <w:rPr>
          <w:lang w:val="pt-BR"/>
        </w:rPr>
        <w:t>.</w:t>
      </w:r>
      <w:r w:rsidRPr="005214CA">
        <w:rPr>
          <w:lang w:val="pt-BR"/>
        </w:rPr>
        <w:br/>
      </w:r>
      <w:r w:rsidRPr="005214CA">
        <w:rPr>
          <w:lang w:val="pt-BR"/>
        </w:rPr>
        <w:br/>
        <w:t>Fluxo de dados: ESP32 (DHT22) → RFC2217 → Python (preditivo) → CSV → Dashboard</w:t>
      </w:r>
      <w:r w:rsidRPr="005214CA">
        <w:rPr>
          <w:lang w:val="pt-BR"/>
        </w:rPr>
        <w:br/>
      </w:r>
    </w:p>
    <w:p w14:paraId="740497FE" w14:textId="77777777" w:rsidR="00480973" w:rsidRPr="005214CA" w:rsidRDefault="00000000">
      <w:pPr>
        <w:pStyle w:val="Ttulo2"/>
        <w:rPr>
          <w:lang w:val="pt-BR"/>
        </w:rPr>
      </w:pPr>
      <w:r w:rsidRPr="005214CA">
        <w:rPr>
          <w:lang w:val="pt-BR"/>
        </w:rPr>
        <w:t>2.2 Justificativas Técnicas</w:t>
      </w:r>
    </w:p>
    <w:p w14:paraId="6F47ED45" w14:textId="77777777" w:rsidR="00480973" w:rsidRPr="005214CA" w:rsidRDefault="00000000">
      <w:pPr>
        <w:rPr>
          <w:lang w:val="pt-BR"/>
        </w:rPr>
      </w:pPr>
      <w:r w:rsidRPr="005214CA">
        <w:rPr>
          <w:lang w:val="pt-BR"/>
        </w:rPr>
        <w:t xml:space="preserve">- O uso da plataforma </w:t>
      </w:r>
      <w:proofErr w:type="spellStart"/>
      <w:r w:rsidRPr="005214CA">
        <w:rPr>
          <w:lang w:val="pt-BR"/>
        </w:rPr>
        <w:t>Wokwi</w:t>
      </w:r>
      <w:proofErr w:type="spellEnd"/>
      <w:r w:rsidRPr="005214CA">
        <w:rPr>
          <w:lang w:val="pt-BR"/>
        </w:rPr>
        <w:t xml:space="preserve"> permite testes em ambiente 100% simulado, ideal para protótipos educacionais.</w:t>
      </w:r>
      <w:r w:rsidRPr="005214CA">
        <w:rPr>
          <w:lang w:val="pt-BR"/>
        </w:rPr>
        <w:br/>
        <w:t>- O protocolo RFC2217 viabiliza a comunicação serial remota, simulando um cenário real de IoT.</w:t>
      </w:r>
      <w:r w:rsidRPr="005214CA">
        <w:rPr>
          <w:lang w:val="pt-BR"/>
        </w:rPr>
        <w:br/>
        <w:t>- A escolha do algoritmo Random Forest justifica-se por sua robustez na classificação com dados tabulares.</w:t>
      </w:r>
      <w:r w:rsidRPr="005214CA">
        <w:rPr>
          <w:lang w:val="pt-BR"/>
        </w:rPr>
        <w:br/>
        <w:t xml:space="preserve">- O </w:t>
      </w:r>
      <w:proofErr w:type="spellStart"/>
      <w:r w:rsidRPr="005214CA">
        <w:rPr>
          <w:lang w:val="pt-BR"/>
        </w:rPr>
        <w:t>Scikit-Learn</w:t>
      </w:r>
      <w:proofErr w:type="spellEnd"/>
      <w:r w:rsidRPr="005214CA">
        <w:rPr>
          <w:lang w:val="pt-BR"/>
        </w:rPr>
        <w:t xml:space="preserve"> proporciona fácil treinamento e exportação de modelos com </w:t>
      </w:r>
      <w:proofErr w:type="spellStart"/>
      <w:r w:rsidRPr="005214CA">
        <w:rPr>
          <w:lang w:val="pt-BR"/>
        </w:rPr>
        <w:t>joblib</w:t>
      </w:r>
      <w:proofErr w:type="spellEnd"/>
      <w:r w:rsidRPr="005214CA">
        <w:rPr>
          <w:lang w:val="pt-BR"/>
        </w:rPr>
        <w:t>.</w:t>
      </w:r>
      <w:r w:rsidRPr="005214CA">
        <w:rPr>
          <w:lang w:val="pt-BR"/>
        </w:rPr>
        <w:br/>
      </w:r>
    </w:p>
    <w:p w14:paraId="356675F7" w14:textId="77777777" w:rsidR="00480973" w:rsidRPr="005214CA" w:rsidRDefault="00000000">
      <w:pPr>
        <w:pStyle w:val="Ttulo2"/>
        <w:rPr>
          <w:lang w:val="pt-BR"/>
        </w:rPr>
      </w:pPr>
      <w:r w:rsidRPr="005214CA">
        <w:rPr>
          <w:lang w:val="pt-BR"/>
        </w:rPr>
        <w:lastRenderedPageBreak/>
        <w:t>2.3 Implementação</w:t>
      </w:r>
    </w:p>
    <w:p w14:paraId="36C84EFC" w14:textId="77777777" w:rsidR="00480973" w:rsidRPr="005214CA" w:rsidRDefault="00000000">
      <w:pPr>
        <w:pStyle w:val="Ttulo3"/>
        <w:rPr>
          <w:lang w:val="pt-BR"/>
        </w:rPr>
      </w:pPr>
      <w:r w:rsidRPr="005214CA">
        <w:rPr>
          <w:lang w:val="pt-BR"/>
        </w:rPr>
        <w:t>a) Firmware ESP32 (</w:t>
      </w:r>
      <w:proofErr w:type="spellStart"/>
      <w:r w:rsidRPr="005214CA">
        <w:rPr>
          <w:lang w:val="pt-BR"/>
        </w:rPr>
        <w:t>main.ino</w:t>
      </w:r>
      <w:proofErr w:type="spellEnd"/>
      <w:r w:rsidRPr="005214CA">
        <w:rPr>
          <w:lang w:val="pt-BR"/>
        </w:rPr>
        <w:t>)</w:t>
      </w:r>
    </w:p>
    <w:p w14:paraId="3D8AF39C" w14:textId="79698B84" w:rsidR="00480973" w:rsidRPr="005214CA" w:rsidRDefault="00000000">
      <w:pPr>
        <w:rPr>
          <w:lang w:val="pt-BR"/>
        </w:rPr>
      </w:pPr>
      <w:r w:rsidRPr="005214CA">
        <w:rPr>
          <w:lang w:val="pt-BR"/>
        </w:rPr>
        <w:t>O código simula a coleta de dados ambientais com envio via serial:</w:t>
      </w:r>
      <w:r w:rsidRPr="005214CA">
        <w:rPr>
          <w:lang w:val="pt-BR"/>
        </w:rPr>
        <w:br/>
      </w:r>
      <w:proofErr w:type="spellStart"/>
      <w:r w:rsidRPr="005214CA">
        <w:rPr>
          <w:lang w:val="pt-BR"/>
        </w:rPr>
        <w:t>Serial.print</w:t>
      </w:r>
      <w:proofErr w:type="spellEnd"/>
      <w:r w:rsidRPr="005214CA">
        <w:rPr>
          <w:lang w:val="pt-BR"/>
        </w:rPr>
        <w:t>(id);</w:t>
      </w:r>
      <w:r w:rsidRPr="005214CA">
        <w:rPr>
          <w:lang w:val="pt-BR"/>
        </w:rPr>
        <w:br/>
      </w:r>
      <w:proofErr w:type="spellStart"/>
      <w:r w:rsidRPr="005214CA">
        <w:rPr>
          <w:lang w:val="pt-BR"/>
        </w:rPr>
        <w:t>Serial.print</w:t>
      </w:r>
      <w:proofErr w:type="spellEnd"/>
      <w:r w:rsidRPr="005214CA">
        <w:rPr>
          <w:lang w:val="pt-BR"/>
        </w:rPr>
        <w:t>(",");</w:t>
      </w:r>
      <w:r w:rsidRPr="005214CA">
        <w:rPr>
          <w:lang w:val="pt-BR"/>
        </w:rPr>
        <w:br/>
      </w:r>
      <w:proofErr w:type="spellStart"/>
      <w:r w:rsidRPr="005214CA">
        <w:rPr>
          <w:lang w:val="pt-BR"/>
        </w:rPr>
        <w:t>Serial.print</w:t>
      </w:r>
      <w:proofErr w:type="spellEnd"/>
      <w:r w:rsidRPr="005214CA">
        <w:rPr>
          <w:lang w:val="pt-BR"/>
        </w:rPr>
        <w:t>(</w:t>
      </w:r>
      <w:proofErr w:type="spellStart"/>
      <w:r w:rsidRPr="005214CA">
        <w:rPr>
          <w:lang w:val="pt-BR"/>
        </w:rPr>
        <w:t>temp</w:t>
      </w:r>
      <w:proofErr w:type="spellEnd"/>
      <w:r w:rsidRPr="005214CA">
        <w:rPr>
          <w:lang w:val="pt-BR"/>
        </w:rPr>
        <w:t>);</w:t>
      </w:r>
      <w:r w:rsidRPr="005214CA">
        <w:rPr>
          <w:lang w:val="pt-BR"/>
        </w:rPr>
        <w:br/>
      </w:r>
      <w:proofErr w:type="spellStart"/>
      <w:r w:rsidRPr="005214CA">
        <w:rPr>
          <w:lang w:val="pt-BR"/>
        </w:rPr>
        <w:t>Serial.print</w:t>
      </w:r>
      <w:proofErr w:type="spellEnd"/>
      <w:r w:rsidRPr="005214CA">
        <w:rPr>
          <w:lang w:val="pt-BR"/>
        </w:rPr>
        <w:t>(",");</w:t>
      </w:r>
      <w:r w:rsidRPr="005214CA">
        <w:rPr>
          <w:lang w:val="pt-BR"/>
        </w:rPr>
        <w:br/>
      </w:r>
      <w:proofErr w:type="spellStart"/>
      <w:r w:rsidRPr="005214CA">
        <w:rPr>
          <w:lang w:val="pt-BR"/>
        </w:rPr>
        <w:t>Serial.println</w:t>
      </w:r>
      <w:proofErr w:type="spellEnd"/>
      <w:r w:rsidRPr="005214CA">
        <w:rPr>
          <w:lang w:val="pt-BR"/>
        </w:rPr>
        <w:t>(</w:t>
      </w:r>
      <w:proofErr w:type="spellStart"/>
      <w:r w:rsidRPr="005214CA">
        <w:rPr>
          <w:lang w:val="pt-BR"/>
        </w:rPr>
        <w:t>umid</w:t>
      </w:r>
      <w:proofErr w:type="spellEnd"/>
      <w:r w:rsidRPr="005214CA">
        <w:rPr>
          <w:lang w:val="pt-BR"/>
        </w:rPr>
        <w:t>);</w:t>
      </w:r>
    </w:p>
    <w:p w14:paraId="16B08E40" w14:textId="77777777" w:rsidR="00480973" w:rsidRPr="005214CA" w:rsidRDefault="00000000">
      <w:pPr>
        <w:pStyle w:val="Ttulo3"/>
        <w:rPr>
          <w:lang w:val="pt-BR"/>
        </w:rPr>
      </w:pPr>
      <w:r w:rsidRPr="005214CA">
        <w:rPr>
          <w:lang w:val="pt-BR"/>
        </w:rPr>
        <w:t>b) Treinamento do Modelo (treinar_modelo.py)</w:t>
      </w:r>
    </w:p>
    <w:p w14:paraId="0E4DFA48" w14:textId="77777777" w:rsidR="00480973" w:rsidRPr="005214CA" w:rsidRDefault="00000000">
      <w:pPr>
        <w:rPr>
          <w:lang w:val="pt-BR"/>
        </w:rPr>
      </w:pPr>
      <w:r w:rsidRPr="005214CA">
        <w:rPr>
          <w:lang w:val="pt-BR"/>
        </w:rPr>
        <w:t>- Geração de dados sintéticos balanceados;</w:t>
      </w:r>
      <w:r w:rsidRPr="005214CA">
        <w:rPr>
          <w:lang w:val="pt-BR"/>
        </w:rPr>
        <w:br/>
        <w:t>- Treinamento com validação cruzada;</w:t>
      </w:r>
      <w:r w:rsidRPr="005214CA">
        <w:rPr>
          <w:lang w:val="pt-BR"/>
        </w:rPr>
        <w:br/>
        <w:t xml:space="preserve">- Salvamento em </w:t>
      </w:r>
      <w:proofErr w:type="spellStart"/>
      <w:r w:rsidRPr="005214CA">
        <w:rPr>
          <w:lang w:val="pt-BR"/>
        </w:rPr>
        <w:t>modelo_evento.pkl</w:t>
      </w:r>
      <w:proofErr w:type="spellEnd"/>
      <w:r w:rsidRPr="005214CA">
        <w:rPr>
          <w:lang w:val="pt-BR"/>
        </w:rPr>
        <w:t>.</w:t>
      </w:r>
    </w:p>
    <w:p w14:paraId="60874524" w14:textId="77777777" w:rsidR="00480973" w:rsidRPr="005214CA" w:rsidRDefault="00000000">
      <w:pPr>
        <w:pStyle w:val="Ttulo3"/>
        <w:rPr>
          <w:lang w:val="pt-BR"/>
        </w:rPr>
      </w:pPr>
      <w:r w:rsidRPr="005214CA">
        <w:rPr>
          <w:lang w:val="pt-BR"/>
        </w:rPr>
        <w:t>c) Predição em Tempo Real (prever_evento_metereologico.py)</w:t>
      </w:r>
    </w:p>
    <w:p w14:paraId="40745DA1" w14:textId="77777777" w:rsidR="00480973" w:rsidRPr="005214CA" w:rsidRDefault="00000000">
      <w:pPr>
        <w:rPr>
          <w:lang w:val="pt-BR"/>
        </w:rPr>
      </w:pPr>
      <w:r w:rsidRPr="005214CA">
        <w:rPr>
          <w:lang w:val="pt-BR"/>
        </w:rPr>
        <w:t>- Leitura contínua da porta serial;</w:t>
      </w:r>
      <w:r w:rsidRPr="005214CA">
        <w:rPr>
          <w:lang w:val="pt-BR"/>
        </w:rPr>
        <w:br/>
        <w:t>- Classificação instantânea e gravação em CSV;</w:t>
      </w:r>
      <w:r w:rsidRPr="005214CA">
        <w:rPr>
          <w:lang w:val="pt-BR"/>
        </w:rPr>
        <w:br/>
        <w:t>- Confiabilidade exibida a cada predição.</w:t>
      </w:r>
    </w:p>
    <w:p w14:paraId="4B38C460" w14:textId="77777777" w:rsidR="00480973" w:rsidRDefault="00000000">
      <w:pPr>
        <w:pStyle w:val="Ttulo3"/>
      </w:pPr>
      <w:r>
        <w:t>d) Dashboard Terminal (dashboard_terminal.py)</w:t>
      </w:r>
    </w:p>
    <w:p w14:paraId="5BD27D60" w14:textId="5B9DC991" w:rsidR="00480973" w:rsidRPr="005214CA" w:rsidRDefault="00000000">
      <w:pPr>
        <w:rPr>
          <w:lang w:val="pt-BR"/>
        </w:rPr>
      </w:pPr>
      <w:r w:rsidRPr="005214CA">
        <w:rPr>
          <w:lang w:val="pt-BR"/>
        </w:rPr>
        <w:t>- Gráficos tempora</w:t>
      </w:r>
      <w:r w:rsidR="007D4945">
        <w:rPr>
          <w:lang w:val="pt-BR"/>
        </w:rPr>
        <w:t>l e de barras</w:t>
      </w:r>
      <w:r w:rsidRPr="005214CA">
        <w:rPr>
          <w:lang w:val="pt-BR"/>
        </w:rPr>
        <w:t>;</w:t>
      </w:r>
      <w:r w:rsidRPr="005214CA">
        <w:rPr>
          <w:lang w:val="pt-BR"/>
        </w:rPr>
        <w:br/>
        <w:t xml:space="preserve">- Interface simplificada com </w:t>
      </w:r>
      <w:proofErr w:type="spellStart"/>
      <w:r w:rsidRPr="005214CA">
        <w:rPr>
          <w:lang w:val="pt-BR"/>
        </w:rPr>
        <w:t>Matplotlib</w:t>
      </w:r>
      <w:proofErr w:type="spellEnd"/>
      <w:r w:rsidRPr="005214CA">
        <w:rPr>
          <w:lang w:val="pt-BR"/>
        </w:rPr>
        <w:t>.</w:t>
      </w:r>
    </w:p>
    <w:p w14:paraId="3520B84C" w14:textId="77777777" w:rsidR="00480973" w:rsidRPr="005214CA" w:rsidRDefault="00000000">
      <w:pPr>
        <w:pStyle w:val="Ttulo1"/>
        <w:rPr>
          <w:lang w:val="pt-BR"/>
        </w:rPr>
      </w:pPr>
      <w:r w:rsidRPr="005214CA">
        <w:rPr>
          <w:lang w:val="pt-BR"/>
        </w:rPr>
        <w:t>3. Resultados Esperados</w:t>
      </w:r>
    </w:p>
    <w:p w14:paraId="434B0F14" w14:textId="77777777" w:rsidR="00480973" w:rsidRPr="005214CA" w:rsidRDefault="00000000">
      <w:pPr>
        <w:rPr>
          <w:lang w:val="pt-BR"/>
        </w:rPr>
      </w:pPr>
      <w:r w:rsidRPr="005214CA">
        <w:rPr>
          <w:lang w:val="pt-BR"/>
        </w:rPr>
        <w:t>- Classificação precisa de eventos meteorológicos com base em temperatura e umidade;</w:t>
      </w:r>
      <w:r w:rsidRPr="005214CA">
        <w:rPr>
          <w:lang w:val="pt-BR"/>
        </w:rPr>
        <w:br/>
        <w:t>- Atualização em tempo real dos dados sensoriais;</w:t>
      </w:r>
      <w:r w:rsidRPr="005214CA">
        <w:rPr>
          <w:lang w:val="pt-BR"/>
        </w:rPr>
        <w:br/>
        <w:t>- Visualização gráfica clara das condições ambientais;</w:t>
      </w:r>
      <w:r w:rsidRPr="005214CA">
        <w:rPr>
          <w:lang w:val="pt-BR"/>
        </w:rPr>
        <w:br/>
        <w:t>- Portabilidade e escalabilidade da solução para sensores reais em campo.</w:t>
      </w:r>
      <w:r w:rsidRPr="005214CA">
        <w:rPr>
          <w:lang w:val="pt-BR"/>
        </w:rPr>
        <w:br/>
      </w:r>
    </w:p>
    <w:p w14:paraId="318E5971" w14:textId="77777777" w:rsidR="00480973" w:rsidRPr="005214CA" w:rsidRDefault="00000000">
      <w:pPr>
        <w:rPr>
          <w:lang w:val="pt-BR"/>
        </w:rPr>
      </w:pPr>
      <w:r w:rsidRPr="005214CA">
        <w:rPr>
          <w:lang w:val="pt-BR"/>
        </w:rPr>
        <w:t>A lógica da classificação segue as seguintes regras: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480973" w14:paraId="0AD50D6D" w14:textId="77777777">
        <w:tc>
          <w:tcPr>
            <w:tcW w:w="2880" w:type="dxa"/>
          </w:tcPr>
          <w:p w14:paraId="3D0A2276" w14:textId="77777777" w:rsidR="00480973" w:rsidRDefault="00000000">
            <w:proofErr w:type="spellStart"/>
            <w:r>
              <w:t>Evento</w:t>
            </w:r>
            <w:proofErr w:type="spellEnd"/>
          </w:p>
        </w:tc>
        <w:tc>
          <w:tcPr>
            <w:tcW w:w="2880" w:type="dxa"/>
          </w:tcPr>
          <w:p w14:paraId="48D8DD9C" w14:textId="77777777" w:rsidR="00480973" w:rsidRDefault="00000000">
            <w:r>
              <w:t>Temperatura (°C)</w:t>
            </w:r>
          </w:p>
        </w:tc>
        <w:tc>
          <w:tcPr>
            <w:tcW w:w="2880" w:type="dxa"/>
          </w:tcPr>
          <w:p w14:paraId="42BA9438" w14:textId="77777777" w:rsidR="00480973" w:rsidRDefault="00000000">
            <w:r>
              <w:t>Umidade (%)</w:t>
            </w:r>
          </w:p>
        </w:tc>
      </w:tr>
      <w:tr w:rsidR="00480973" w14:paraId="53BA316B" w14:textId="77777777">
        <w:tc>
          <w:tcPr>
            <w:tcW w:w="2880" w:type="dxa"/>
          </w:tcPr>
          <w:p w14:paraId="2A70C359" w14:textId="77777777" w:rsidR="00480973" w:rsidRDefault="00000000">
            <w:r>
              <w:t>Geada</w:t>
            </w:r>
          </w:p>
        </w:tc>
        <w:tc>
          <w:tcPr>
            <w:tcW w:w="2880" w:type="dxa"/>
          </w:tcPr>
          <w:p w14:paraId="43030260" w14:textId="77777777" w:rsidR="00480973" w:rsidRDefault="00000000">
            <w:r>
              <w:t>&lt; 4</w:t>
            </w:r>
          </w:p>
        </w:tc>
        <w:tc>
          <w:tcPr>
            <w:tcW w:w="2880" w:type="dxa"/>
          </w:tcPr>
          <w:p w14:paraId="657EFCEE" w14:textId="77777777" w:rsidR="00480973" w:rsidRDefault="00000000">
            <w:r>
              <w:t>&gt; 70</w:t>
            </w:r>
          </w:p>
        </w:tc>
      </w:tr>
      <w:tr w:rsidR="00480973" w14:paraId="319E71A9" w14:textId="77777777">
        <w:tc>
          <w:tcPr>
            <w:tcW w:w="2880" w:type="dxa"/>
          </w:tcPr>
          <w:p w14:paraId="2906B27C" w14:textId="77777777" w:rsidR="00480973" w:rsidRDefault="00000000">
            <w:r>
              <w:t>Queimada</w:t>
            </w:r>
          </w:p>
        </w:tc>
        <w:tc>
          <w:tcPr>
            <w:tcW w:w="2880" w:type="dxa"/>
          </w:tcPr>
          <w:p w14:paraId="00FA0602" w14:textId="77777777" w:rsidR="00480973" w:rsidRDefault="00000000">
            <w:r>
              <w:t>&gt; 33</w:t>
            </w:r>
          </w:p>
        </w:tc>
        <w:tc>
          <w:tcPr>
            <w:tcW w:w="2880" w:type="dxa"/>
          </w:tcPr>
          <w:p w14:paraId="12C52EBB" w14:textId="77777777" w:rsidR="00480973" w:rsidRDefault="00000000">
            <w:r>
              <w:t>&lt; 40</w:t>
            </w:r>
          </w:p>
        </w:tc>
      </w:tr>
      <w:tr w:rsidR="00480973" w14:paraId="5C3BD693" w14:textId="77777777">
        <w:tc>
          <w:tcPr>
            <w:tcW w:w="2880" w:type="dxa"/>
          </w:tcPr>
          <w:p w14:paraId="267B2871" w14:textId="77777777" w:rsidR="00480973" w:rsidRDefault="00000000">
            <w:r>
              <w:t>Tempestade</w:t>
            </w:r>
          </w:p>
        </w:tc>
        <w:tc>
          <w:tcPr>
            <w:tcW w:w="2880" w:type="dxa"/>
          </w:tcPr>
          <w:p w14:paraId="5DCB302F" w14:textId="77777777" w:rsidR="00480973" w:rsidRDefault="00000000">
            <w:r>
              <w:t>25 - 32</w:t>
            </w:r>
          </w:p>
        </w:tc>
        <w:tc>
          <w:tcPr>
            <w:tcW w:w="2880" w:type="dxa"/>
          </w:tcPr>
          <w:p w14:paraId="570454F3" w14:textId="77777777" w:rsidR="00480973" w:rsidRDefault="00000000">
            <w:r>
              <w:t>&gt; 80</w:t>
            </w:r>
          </w:p>
        </w:tc>
      </w:tr>
      <w:tr w:rsidR="00480973" w14:paraId="5CAEDF39" w14:textId="77777777">
        <w:tc>
          <w:tcPr>
            <w:tcW w:w="2880" w:type="dxa"/>
          </w:tcPr>
          <w:p w14:paraId="7EA3BF9B" w14:textId="77777777" w:rsidR="00480973" w:rsidRDefault="00000000">
            <w:r>
              <w:t>Normal</w:t>
            </w:r>
          </w:p>
        </w:tc>
        <w:tc>
          <w:tcPr>
            <w:tcW w:w="2880" w:type="dxa"/>
          </w:tcPr>
          <w:p w14:paraId="6AFAA753" w14:textId="77777777" w:rsidR="00480973" w:rsidRDefault="00000000">
            <w:r>
              <w:t>outros casos</w:t>
            </w:r>
          </w:p>
        </w:tc>
        <w:tc>
          <w:tcPr>
            <w:tcW w:w="2880" w:type="dxa"/>
          </w:tcPr>
          <w:p w14:paraId="2CF20B79" w14:textId="77777777" w:rsidR="00480973" w:rsidRDefault="00480973"/>
        </w:tc>
      </w:tr>
    </w:tbl>
    <w:p w14:paraId="5F5BDB48" w14:textId="4F4A9DDC" w:rsidR="00480973" w:rsidRPr="005214CA" w:rsidRDefault="00000000">
      <w:pPr>
        <w:rPr>
          <w:lang w:val="pt-BR"/>
        </w:rPr>
      </w:pPr>
      <w:r w:rsidRPr="005214CA">
        <w:rPr>
          <w:lang w:val="pt-BR"/>
        </w:rPr>
        <w:br/>
      </w:r>
    </w:p>
    <w:sectPr w:rsidR="00480973" w:rsidRPr="005214CA" w:rsidSect="005214C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02981304">
    <w:abstractNumId w:val="8"/>
  </w:num>
  <w:num w:numId="2" w16cid:durableId="1111894868">
    <w:abstractNumId w:val="6"/>
  </w:num>
  <w:num w:numId="3" w16cid:durableId="1815680716">
    <w:abstractNumId w:val="5"/>
  </w:num>
  <w:num w:numId="4" w16cid:durableId="1314792149">
    <w:abstractNumId w:val="4"/>
  </w:num>
  <w:num w:numId="5" w16cid:durableId="875002798">
    <w:abstractNumId w:val="7"/>
  </w:num>
  <w:num w:numId="6" w16cid:durableId="306129710">
    <w:abstractNumId w:val="3"/>
  </w:num>
  <w:num w:numId="7" w16cid:durableId="881282155">
    <w:abstractNumId w:val="2"/>
  </w:num>
  <w:num w:numId="8" w16cid:durableId="259727973">
    <w:abstractNumId w:val="1"/>
  </w:num>
  <w:num w:numId="9" w16cid:durableId="18637418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A4430"/>
    <w:rsid w:val="0015074B"/>
    <w:rsid w:val="0029639D"/>
    <w:rsid w:val="00326F90"/>
    <w:rsid w:val="00480973"/>
    <w:rsid w:val="005214CA"/>
    <w:rsid w:val="007D4945"/>
    <w:rsid w:val="00AA1D8D"/>
    <w:rsid w:val="00B47730"/>
    <w:rsid w:val="00BD793B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B2FC64B"/>
  <w14:defaultImageDpi w14:val="300"/>
  <w15:docId w15:val="{F34A3FEF-B54E-4829-ADA9-350144A5B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Fontepargpadro"/>
    <w:uiPriority w:val="99"/>
    <w:unhideWhenUsed/>
    <w:rsid w:val="005214CA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5214C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ThiagoScutari/global_solution_1.gi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494</Words>
  <Characters>2668</Characters>
  <Application>Microsoft Office Word</Application>
  <DocSecurity>0</DocSecurity>
  <Lines>22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3156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Thiago Scutari</cp:lastModifiedBy>
  <cp:revision>2</cp:revision>
  <cp:lastPrinted>2025-06-07T02:44:00Z</cp:lastPrinted>
  <dcterms:created xsi:type="dcterms:W3CDTF">2025-06-07T02:45:00Z</dcterms:created>
  <dcterms:modified xsi:type="dcterms:W3CDTF">2025-06-07T02:45:00Z</dcterms:modified>
  <cp:category/>
</cp:coreProperties>
</file>